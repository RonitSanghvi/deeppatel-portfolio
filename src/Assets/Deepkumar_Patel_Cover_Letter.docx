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B214B" w14:textId="77777777" w:rsidR="00DC5953" w:rsidRDefault="00000000">
      <w:r>
        <w:t>Deepkumar Patel</w:t>
      </w:r>
    </w:p>
    <w:p w14:paraId="7088FDE7" w14:textId="77777777" w:rsidR="00DC5953" w:rsidRDefault="00000000">
      <w:r>
        <w:t>Toronto, ON</w:t>
      </w:r>
    </w:p>
    <w:p w14:paraId="2C07F33E" w14:textId="74E41157" w:rsidR="00836488" w:rsidRDefault="00000000">
      <w:r>
        <w:t xml:space="preserve">pdeep1292@gmail.com </w:t>
      </w:r>
    </w:p>
    <w:p w14:paraId="528187F2" w14:textId="4AB20F76" w:rsidR="00DC5953" w:rsidRDefault="00000000">
      <w:r>
        <w:t>(416) 838-7561</w:t>
      </w:r>
    </w:p>
    <w:p w14:paraId="77A65D37" w14:textId="77777777" w:rsidR="00DC5953" w:rsidRDefault="00DC5953"/>
    <w:p w14:paraId="27584BA4" w14:textId="77777777" w:rsidR="00DC5953" w:rsidRDefault="00000000">
      <w:r>
        <w:t>Subject: Application for Personal Support Worker Position</w:t>
      </w:r>
    </w:p>
    <w:p w14:paraId="015A8FA6" w14:textId="77777777" w:rsidR="00DC5953" w:rsidRDefault="00DC5953"/>
    <w:p w14:paraId="0A458835" w14:textId="33B58C80" w:rsidR="00DC5953" w:rsidRDefault="00000000">
      <w:r>
        <w:t>Dear Hiring Manager,</w:t>
      </w:r>
      <w:r>
        <w:br/>
      </w:r>
      <w:r>
        <w:br/>
        <w:t xml:space="preserve">I am writing to express my interest in the Personal Support Worker position at </w:t>
      </w:r>
      <w:r w:rsidR="00836488">
        <w:t>your organization</w:t>
      </w:r>
      <w:r>
        <w:t>. As a Centennial College PSW student with 256 hours of hands-on clinical experience in both hospital and long-term care settings, I have developed the practical skills, compassion, and dedication needed to provide quality care to clients of diverse backgrounds.</w:t>
      </w:r>
      <w:r>
        <w:br/>
      </w:r>
      <w:r>
        <w:br/>
        <w:t>During my 112 hours at a hospital and 144 hours in a long-term care facility, I supported clients with activities of daily living, mobility assistance, personal hygiene, and emotional support. I consistently followed individualized care plans, maintained infection control standards, and worked closely with healthcare teams to ensure each client’s safety, dignity, and comfort.</w:t>
      </w:r>
      <w:r>
        <w:br/>
      </w:r>
      <w:r>
        <w:br/>
        <w:t>In addition to my clinical training, my background in customer service roles at Tim Hortons and No Frills has strengthened my ability to communicate effectively, remain patient under pressure, and build trusting relationships. My Standard First Aid &amp; CPR (BLS) certification, mask fit compliance, and Food Handler Certificate further prepare me to provide safe, professional, and client-focused care.</w:t>
      </w:r>
      <w:r>
        <w:br/>
      </w:r>
      <w:r>
        <w:br/>
        <w:t>I am excited about the opportunity to bring my skills, empathy, and strong work ethic to your team. I would welcome the chance to meet with you to discuss how I can contribute to delivering exceptional care. Thank you for considering my application.</w:t>
      </w:r>
      <w:r>
        <w:br/>
      </w:r>
      <w:r>
        <w:br/>
        <w:t>Sincerely,</w:t>
      </w:r>
      <w:r>
        <w:br/>
        <w:t>Deepkumar Patel</w:t>
      </w:r>
    </w:p>
    <w:sectPr w:rsidR="00DC59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1563615">
    <w:abstractNumId w:val="8"/>
  </w:num>
  <w:num w:numId="2" w16cid:durableId="146674950">
    <w:abstractNumId w:val="6"/>
  </w:num>
  <w:num w:numId="3" w16cid:durableId="1115249459">
    <w:abstractNumId w:val="5"/>
  </w:num>
  <w:num w:numId="4" w16cid:durableId="682785404">
    <w:abstractNumId w:val="4"/>
  </w:num>
  <w:num w:numId="5" w16cid:durableId="1797210565">
    <w:abstractNumId w:val="7"/>
  </w:num>
  <w:num w:numId="6" w16cid:durableId="170150340">
    <w:abstractNumId w:val="3"/>
  </w:num>
  <w:num w:numId="7" w16cid:durableId="1096441500">
    <w:abstractNumId w:val="2"/>
  </w:num>
  <w:num w:numId="8" w16cid:durableId="1748963040">
    <w:abstractNumId w:val="1"/>
  </w:num>
  <w:num w:numId="9" w16cid:durableId="197868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F4060"/>
    <w:rsid w:val="00836488"/>
    <w:rsid w:val="00AA1D8D"/>
    <w:rsid w:val="00B47730"/>
    <w:rsid w:val="00CB0664"/>
    <w:rsid w:val="00DC59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A4A3F"/>
  <w14:defaultImageDpi w14:val="300"/>
  <w15:docId w15:val="{899CABF6-93CD-4CF2-9DC7-6CCF8F5C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RONIT SANGHVI</cp:lastModifiedBy>
  <cp:revision>2</cp:revision>
  <dcterms:created xsi:type="dcterms:W3CDTF">2025-08-10T18:59:00Z</dcterms:created>
  <dcterms:modified xsi:type="dcterms:W3CDTF">2025-08-10T18:59:00Z</dcterms:modified>
  <cp:category/>
</cp:coreProperties>
</file>